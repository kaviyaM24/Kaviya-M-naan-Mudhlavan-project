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70" w:lineRule="exact" w:before="0" w:after="0"/>
        <w:ind w:left="0" w:right="0" w:firstLine="0"/>
        <w:jc w:val="center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 Phase-1 </w:t>
      </w:r>
    </w:p>
    <w:p>
      <w:pPr>
        <w:autoSpaceDN w:val="0"/>
        <w:autoSpaceDE w:val="0"/>
        <w:widowControl/>
        <w:spacing w:line="468" w:lineRule="exact" w:before="246" w:after="0"/>
        <w:ind w:left="1362" w:right="0" w:firstLine="0"/>
        <w:jc w:val="left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Forecasting house price using smart </w:t>
      </w:r>
    </w:p>
    <w:p>
      <w:pPr>
        <w:autoSpaceDN w:val="0"/>
        <w:autoSpaceDE w:val="0"/>
        <w:widowControl/>
        <w:spacing w:line="468" w:lineRule="exact" w:before="72" w:after="0"/>
        <w:ind w:left="926" w:right="0" w:firstLine="0"/>
        <w:jc w:val="left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regression techniques using data science </w:t>
      </w:r>
    </w:p>
    <w:p>
      <w:pPr>
        <w:autoSpaceDN w:val="0"/>
        <w:autoSpaceDE w:val="0"/>
        <w:widowControl/>
        <w:spacing w:line="258" w:lineRule="exact" w:before="77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Student name: M. Kaviya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>Register number: 620123106051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Institute : AVS Engineering college </w:t>
      </w:r>
    </w:p>
    <w:p>
      <w:pPr>
        <w:autoSpaceDN w:val="0"/>
        <w:autoSpaceDE w:val="0"/>
        <w:widowControl/>
        <w:spacing w:line="258" w:lineRule="exact" w:before="24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Department : ECE </w:t>
      </w:r>
    </w:p>
    <w:p>
      <w:pPr>
        <w:autoSpaceDN w:val="0"/>
        <w:autoSpaceDE w:val="0"/>
        <w:widowControl/>
        <w:spacing w:line="258" w:lineRule="exact" w:before="23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>Date of submission : 30.04.2025</w:t>
      </w:r>
    </w:p>
    <w:p>
      <w:pPr>
        <w:autoSpaceDN w:val="0"/>
        <w:autoSpaceDE w:val="0"/>
        <w:widowControl/>
        <w:spacing w:line="330" w:lineRule="exact" w:before="740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80"/>
          <w:sz w:val="28"/>
        </w:rPr>
        <w:t xml:space="preserve">Problem statement </w:t>
      </w:r>
    </w:p>
    <w:p>
      <w:pPr>
        <w:autoSpaceDN w:val="0"/>
        <w:autoSpaceDE w:val="0"/>
        <w:widowControl/>
        <w:spacing w:line="258" w:lineRule="exact" w:before="242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Accurately predicting house prices is crucial for buyers, sellers, investors, and policymakers.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Traditional models often fall short due to lack of adaptability and feature selection. </w:t>
      </w:r>
    </w:p>
    <w:p>
      <w:pPr>
        <w:autoSpaceDN w:val="0"/>
        <w:autoSpaceDE w:val="0"/>
        <w:widowControl/>
        <w:spacing w:line="280" w:lineRule="exact" w:before="59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1F5F"/>
          <w:sz w:val="28"/>
        </w:rPr>
        <w:t xml:space="preserve">Objective </w:t>
      </w:r>
    </w:p>
    <w:p>
      <w:pPr>
        <w:autoSpaceDN w:val="0"/>
        <w:autoSpaceDE w:val="0"/>
        <w:widowControl/>
        <w:spacing w:line="258" w:lineRule="exact" w:before="42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To build a robust, data-driven regression model that accurately forecasts house prices using </w:t>
      </w:r>
    </w:p>
    <w:p>
      <w:pPr>
        <w:autoSpaceDN w:val="0"/>
        <w:autoSpaceDE w:val="0"/>
        <w:widowControl/>
        <w:spacing w:line="258" w:lineRule="exact" w:before="42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advanced machine learning techniques. </w:t>
      </w:r>
    </w:p>
    <w:p>
      <w:pPr>
        <w:autoSpaceDN w:val="0"/>
        <w:autoSpaceDE w:val="0"/>
        <w:widowControl/>
        <w:spacing w:line="280" w:lineRule="exact" w:before="59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Scope of the Project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2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Analyze historical housing data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6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Identify key factors influencing house prices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Develop and evaluate multiple regression models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Deliver a predictie model with high accuracy and interpretability </w:t>
      </w:r>
    </w:p>
    <w:p>
      <w:pPr>
        <w:autoSpaceDN w:val="0"/>
        <w:autoSpaceDE w:val="0"/>
        <w:widowControl/>
        <w:spacing w:line="280" w:lineRule="exact" w:before="60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Data Source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8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Kaggle’s House Prices Dataset </w:t>
      </w:r>
    </w:p>
    <w:p>
      <w:pPr>
        <w:sectPr>
          <w:pgSz w:w="12240" w:h="15840"/>
          <w:pgMar w:top="1440" w:right="1440" w:bottom="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Real estate APIs or government property databases </w:t>
      </w:r>
    </w:p>
    <w:p>
      <w:pPr>
        <w:autoSpaceDN w:val="0"/>
        <w:autoSpaceDE w:val="0"/>
        <w:widowControl/>
        <w:spacing w:line="280" w:lineRule="exact" w:before="2618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High-Level Methodology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2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Data collection and preprocessing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8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Exploratory Data Analysis (EDA)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8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Feature engineering and selection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Model building (Linear Regression, Lasso, Random Forest, XGBoost, etc.)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Model evaluation and tuning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Deployment (optional) </w:t>
      </w:r>
    </w:p>
    <w:p>
      <w:pPr>
        <w:autoSpaceDN w:val="0"/>
        <w:autoSpaceDE w:val="0"/>
        <w:widowControl/>
        <w:spacing w:line="280" w:lineRule="exact" w:before="59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Tools and Techniques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4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Python (Pandas, NumPy, Scikit-learn, XGBoost)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Jupyter Notebook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Tableau or Matplotlib/Seaborn for visualization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4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Git for version control </w:t>
      </w:r>
    </w:p>
    <w:p>
      <w:pPr>
        <w:autoSpaceDN w:val="0"/>
        <w:autoSpaceDE w:val="0"/>
        <w:widowControl/>
        <w:spacing w:line="280" w:lineRule="exact" w:before="60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>Team Members and Roles</w:t>
      </w:r>
    </w:p>
    <w:p>
      <w:pPr>
        <w:autoSpaceDN w:val="0"/>
        <w:autoSpaceDE w:val="0"/>
        <w:widowControl/>
        <w:spacing w:line="258" w:lineRule="exact" w:before="53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1) J.Ayishabanu Project Manager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 J.Ayishabanu, she was responsible for planning and coordinating the entire project </w:t>
      </w:r>
    </w:p>
    <w:p>
      <w:pPr>
        <w:autoSpaceDN w:val="0"/>
        <w:autoSpaceDE w:val="0"/>
        <w:widowControl/>
        <w:spacing w:line="258" w:lineRule="exact" w:before="42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workflow. She ensured that deadlines were met, tasks were distributed efficiently, and </w:t>
      </w:r>
    </w:p>
    <w:p>
      <w:pPr>
        <w:autoSpaceDN w:val="0"/>
        <w:autoSpaceDE w:val="0"/>
        <w:widowControl/>
        <w:spacing w:line="258" w:lineRule="exact" w:before="38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communication among team members remained clear. She also supervised model selection </w:t>
      </w:r>
    </w:p>
    <w:p>
      <w:pPr>
        <w:autoSpaceDN w:val="0"/>
        <w:autoSpaceDE w:val="0"/>
        <w:widowControl/>
        <w:spacing w:line="258" w:lineRule="exact" w:before="36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and guided the team through problem-solving processes. </w:t>
      </w:r>
    </w:p>
    <w:p>
      <w:pPr>
        <w:autoSpaceDN w:val="0"/>
        <w:autoSpaceDE w:val="0"/>
        <w:widowControl/>
        <w:spacing w:line="258" w:lineRule="exact" w:before="24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2) S.Anusiya Data Engineer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S.Anusiya, she handled the data collection and preprocessing phase. She role involved </w:t>
      </w:r>
    </w:p>
    <w:p>
      <w:pPr>
        <w:autoSpaceDN w:val="0"/>
        <w:autoSpaceDE w:val="0"/>
        <w:widowControl/>
        <w:spacing w:line="258" w:lineRule="exact" w:before="36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cleaning the raw housing data, managing missing values, encoding categorical features, and </w:t>
      </w:r>
    </w:p>
    <w:p>
      <w:pPr>
        <w:autoSpaceDN w:val="0"/>
        <w:autoSpaceDE w:val="0"/>
        <w:widowControl/>
        <w:spacing w:line="258" w:lineRule="exact" w:before="42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preparing the dataset for modeling. She also worked on feature engineering to improve </w:t>
      </w:r>
    </w:p>
    <w:p>
      <w:pPr>
        <w:sectPr>
          <w:pgSz w:w="12240" w:h="15840"/>
          <w:pgMar w:top="718" w:right="1440" w:bottom="2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model performance. </w:t>
      </w:r>
    </w:p>
    <w:p>
      <w:pPr>
        <w:autoSpaceDN w:val="0"/>
        <w:autoSpaceDE w:val="0"/>
        <w:widowControl/>
        <w:spacing w:line="258" w:lineRule="exact" w:before="205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3) M.Dharani Data scientist </w:t>
      </w:r>
    </w:p>
    <w:p>
      <w:pPr>
        <w:autoSpaceDN w:val="0"/>
        <w:autoSpaceDE w:val="0"/>
        <w:widowControl/>
        <w:spacing w:line="296" w:lineRule="exact" w:before="190" w:after="0"/>
        <w:ind w:left="362" w:right="576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M.Dharani, she responsibility was to develop and fine-tune machine learning regression models to </w:t>
      </w:r>
      <w:r>
        <w:rPr>
          <w:spacing w:val="-10"/>
          <w:rFonts w:ascii="Cambria" w:hAnsi="Cambria" w:eastAsia="Cambria"/>
          <w:color w:val="000000"/>
          <w:sz w:val="22"/>
        </w:rPr>
        <w:t xml:space="preserve">predict house prices accurately. She tested different models like Linear Regression, Random Forest, </w:t>
      </w:r>
      <w:r>
        <w:rPr>
          <w:spacing w:val="-10"/>
          <w:rFonts w:ascii="Cambria" w:hAnsi="Cambria" w:eastAsia="Cambria"/>
          <w:color w:val="000000"/>
          <w:sz w:val="22"/>
        </w:rPr>
        <w:t xml:space="preserve">and XGBoost, evaluated their performance using metrics like RMSE and R², and selected the best </w:t>
      </w:r>
      <w:r>
        <w:rPr>
          <w:spacing w:val="-10"/>
          <w:rFonts w:ascii="Cambria" w:hAnsi="Cambria" w:eastAsia="Cambria"/>
          <w:color w:val="000000"/>
          <w:sz w:val="22"/>
        </w:rPr>
        <w:t xml:space="preserve">one based on results. </w:t>
      </w:r>
    </w:p>
    <w:p>
      <w:pPr>
        <w:autoSpaceDN w:val="0"/>
        <w:autoSpaceDE w:val="0"/>
        <w:widowControl/>
        <w:spacing w:line="258" w:lineRule="exact" w:before="24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4) M.Kaviya Data Analyst </w:t>
      </w:r>
    </w:p>
    <w:p>
      <w:pPr>
        <w:autoSpaceDN w:val="0"/>
        <w:autoSpaceDE w:val="0"/>
        <w:widowControl/>
        <w:spacing w:line="298" w:lineRule="exact" w:before="192" w:after="0"/>
        <w:ind w:left="362" w:right="144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M.Kaviya, she conducted exploratory data analysis to understand the dataset and uncover key insights. </w:t>
      </w:r>
      <w:r>
        <w:rPr>
          <w:spacing w:val="-10"/>
          <w:rFonts w:ascii="Cambria" w:hAnsi="Cambria" w:eastAsia="Cambria"/>
          <w:color w:val="000000"/>
          <w:sz w:val="22"/>
        </w:rPr>
        <w:t xml:space="preserve">She created visualizations to show trends, correlations, and patterns that informed our feature selection </w:t>
      </w:r>
      <w:r>
        <w:rPr>
          <w:spacing w:val="-10"/>
          <w:rFonts w:ascii="Cambria" w:hAnsi="Cambria" w:eastAsia="Cambria"/>
          <w:color w:val="000000"/>
          <w:sz w:val="22"/>
        </w:rPr>
        <w:t xml:space="preserve">and model development. She work helped the team interpret complex data more intuitively. </w:t>
      </w:r>
    </w:p>
    <w:sectPr w:rsidR="00FC693F" w:rsidRPr="0006063C" w:rsidSect="00034616">
      <w:pgSz w:w="12240" w:h="15840"/>
      <w:pgMar w:top="720" w:right="1440" w:bottom="88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